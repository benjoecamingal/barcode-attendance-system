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jason</w:t>
        <w:br/>
      </w:r>
    </w:p>
    <w:p>
      <w:pPr>
        <w:jc w:val="center"/>
      </w:pPr>
      <w:r>
        <w:t>Position: supervisor</w:t>
      </w:r>
    </w:p>
    <w:p>
      <w:pPr>
        <w:jc w:val="center"/>
      </w:pPr>
      <w:r>
        <w:t>Department: it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ode_KCVVEB6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------------------------------</w:t>
      </w:r>
    </w:p>
    <w:p>
      <w:pPr>
        <w:jc w:val="center"/>
      </w:pPr>
      <w:r>
        <w:rPr>
          <w:b/>
          <w:sz w:val="40"/>
        </w:rPr>
        <w:t>daniel</w:t>
        <w:br/>
      </w:r>
    </w:p>
    <w:p>
      <w:pPr>
        <w:jc w:val="center"/>
      </w:pPr>
      <w:r>
        <w:t>Position: director</w:t>
      </w:r>
    </w:p>
    <w:p>
      <w:pPr>
        <w:jc w:val="center"/>
      </w:pPr>
      <w:r>
        <w:t>Department: hr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ode_5GVUBPZ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------------------------------</w:t>
      </w:r>
    </w:p>
    <w:p>
      <w:r>
        <w:br w:type="page"/>
      </w:r>
    </w:p>
    <w:p>
      <w:pPr>
        <w:jc w:val="center"/>
      </w:pPr>
      <w:r>
        <w:rPr>
          <w:b/>
          <w:sz w:val="40"/>
        </w:rPr>
        <w:t>benjoe</w:t>
        <w:br/>
      </w:r>
    </w:p>
    <w:p>
      <w:pPr>
        <w:jc w:val="center"/>
      </w:pPr>
      <w:r>
        <w:t>Position: janitor</w:t>
      </w:r>
    </w:p>
    <w:p>
      <w:pPr>
        <w:jc w:val="center"/>
      </w:pPr>
      <w:r>
        <w:t>Department: it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ode_J90B7OE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------------------------------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